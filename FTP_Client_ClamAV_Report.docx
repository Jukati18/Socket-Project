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D48B" w14:textId="77777777" w:rsidR="00FB7872" w:rsidRDefault="00FB7872" w:rsidP="00FB7872">
      <w:pPr>
        <w:pStyle w:val="Title"/>
      </w:pPr>
      <w:r>
        <w:rPr>
          <w:rFonts w:ascii="Segoe UI Emoji" w:hAnsi="Segoe UI Emoji" w:cs="Segoe UI Emoji"/>
        </w:rPr>
        <w:t>📄</w:t>
      </w:r>
      <w:r>
        <w:t xml:space="preserve"> README – Secure FTP Client with ClamAV</w:t>
      </w:r>
    </w:p>
    <w:p w14:paraId="3C29956A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1. Mục đích</w:t>
      </w:r>
    </w:p>
    <w:p w14:paraId="2255D0D6" w14:textId="77777777" w:rsidR="00FB7872" w:rsidRDefault="00FB7872" w:rsidP="00FB7872">
      <w:r>
        <w:t>- Ứng dụng minh họa truyền file qua FTP bằng socket tự cài, quét virus bằng ClamAV Agent trước khi upload file.</w:t>
      </w:r>
      <w:r>
        <w:br/>
        <w:t>- Bảo vệ server khỏi file chứa mã độc.</w:t>
      </w:r>
      <w:r>
        <w:br/>
        <w:t>- Thực hành Socket Programming, File Transfer Protocol và ClamAV.</w:t>
      </w:r>
    </w:p>
    <w:p w14:paraId="5139669A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⚙</w:t>
      </w:r>
      <w:r>
        <w:t>️ 2. Yêu cầu hệ thống</w:t>
      </w:r>
    </w:p>
    <w:p w14:paraId="2221F904" w14:textId="77777777" w:rsidR="00FB7872" w:rsidRDefault="00FB7872" w:rsidP="00FB7872">
      <w:r>
        <w:t>- HĐH: Windows 10/11.</w:t>
      </w:r>
      <w:r>
        <w:br/>
        <w:t>- Phần mềm:</w:t>
      </w:r>
      <w:r>
        <w:br/>
        <w:t xml:space="preserve">  • FTP Server: FileZilla Server.</w:t>
      </w:r>
      <w:r>
        <w:br/>
        <w:t xml:space="preserve">  • FTP Client: C++ tự code (ftp_client.exe).</w:t>
      </w:r>
      <w:r>
        <w:br/>
        <w:t xml:space="preserve">  • ClamAV: ClamAV Windows + cơ sở dữ liệu virus được tải thủ công.</w:t>
      </w:r>
      <w:r>
        <w:br/>
        <w:t xml:space="preserve">  • Visual Studio Code (hoặc Visual Studio).</w:t>
      </w:r>
    </w:p>
    <w:p w14:paraId="0C5AC47B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📥</w:t>
      </w:r>
      <w:r>
        <w:t xml:space="preserve"> 3. Hướng dẫn cài đặt</w:t>
      </w:r>
    </w:p>
    <w:p w14:paraId="113054BD" w14:textId="77777777" w:rsidR="00FB7872" w:rsidRDefault="00FB7872" w:rsidP="00FB787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3.1 FileZilla Server</w:t>
      </w:r>
    </w:p>
    <w:p w14:paraId="062F9707" w14:textId="77777777" w:rsidR="00FB7872" w:rsidRDefault="00FB7872" w:rsidP="00FB7872">
      <w:r>
        <w:t>- Tải và cài từ https://filezilla-project.org/.</w:t>
      </w:r>
      <w:r>
        <w:br/>
        <w:t>- Tạo user `testuser`, đặt mật khẩu.</w:t>
      </w:r>
      <w:r>
        <w:br/>
        <w:t>- Cấp quyền Read + Write cho thư mục FTP_DATA.</w:t>
      </w:r>
    </w:p>
    <w:p w14:paraId="6AC19C24" w14:textId="77777777" w:rsidR="00FB7872" w:rsidRDefault="00FB7872" w:rsidP="00FB787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3.2 ClamAV</w:t>
      </w:r>
    </w:p>
    <w:p w14:paraId="208FFE8D" w14:textId="77777777" w:rsidR="00FB7872" w:rsidRDefault="00FB7872" w:rsidP="00FB7872">
      <w:r>
        <w:t>- Tải ClamAV Windows Portable.</w:t>
      </w:r>
      <w:r>
        <w:br/>
        <w:t>- Lưu ý: ClamAV không kèm sẵn database.</w:t>
      </w:r>
      <w:r>
        <w:br/>
        <w:t>- Tải main.cvd, daily.cvd, bytecode.cvd từ https://www.clamav.net/downloads#databases</w:t>
      </w:r>
      <w:r>
        <w:br/>
        <w:t>- Copy vào F:\ClamAV\database.</w:t>
      </w:r>
    </w:p>
    <w:p w14:paraId="4F252929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💻</w:t>
      </w:r>
      <w:r>
        <w:t xml:space="preserve"> 4. Hướng dẫn chạy</w:t>
      </w:r>
    </w:p>
    <w:p w14:paraId="5FA8DDBD" w14:textId="77777777" w:rsidR="00FB7872" w:rsidRDefault="00FB7872" w:rsidP="00FB7872">
      <w:pPr>
        <w:pStyle w:val="Heading2"/>
      </w:pPr>
      <w:r>
        <w:rPr>
          <w:rFonts w:ascii="Segoe UI Emoji" w:hAnsi="Segoe UI Emoji" w:cs="Segoe UI Emoji"/>
        </w:rPr>
        <w:t>🔸</w:t>
      </w:r>
      <w:r>
        <w:t xml:space="preserve"> Bước 1: Chạy clamav_agent.exe</w:t>
      </w:r>
    </w:p>
    <w:p w14:paraId="6C4F7F50" w14:textId="77777777" w:rsidR="00FB7872" w:rsidRDefault="00FB7872" w:rsidP="00FB7872">
      <w:r>
        <w:t>./clamav_agent.exe</w:t>
      </w:r>
      <w:r>
        <w:br/>
        <w:t>Agent mở cổng 8888 và chờ nhận file để quét.</w:t>
      </w:r>
    </w:p>
    <w:p w14:paraId="40D4103B" w14:textId="77777777" w:rsidR="00FB7872" w:rsidRDefault="00FB7872" w:rsidP="00FB7872">
      <w:pPr>
        <w:pStyle w:val="Heading2"/>
      </w:pPr>
      <w:r>
        <w:rPr>
          <w:rFonts w:ascii="Segoe UI Emoji" w:hAnsi="Segoe UI Emoji" w:cs="Segoe UI Emoji"/>
        </w:rPr>
        <w:lastRenderedPageBreak/>
        <w:t>🔸</w:t>
      </w:r>
      <w:r>
        <w:t xml:space="preserve"> Bước 2: Chạy ftp_client.exe</w:t>
      </w:r>
    </w:p>
    <w:p w14:paraId="227F7E21" w14:textId="77777777" w:rsidR="00FB7872" w:rsidRDefault="00FB7872" w:rsidP="00FB7872">
      <w:r>
        <w:t>./ftp_client.exe</w:t>
      </w:r>
      <w:r>
        <w:br/>
        <w:t>Chương trình kết nối FileZilla Server, nhập lệnh qua MENU.</w:t>
      </w:r>
    </w:p>
    <w:p w14:paraId="10167189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🗂</w:t>
      </w:r>
      <w:r>
        <w:t>️ 5. Sample lệnh &amp; Kết quả</w:t>
      </w:r>
    </w:p>
    <w:p w14:paraId="480E5B6D" w14:textId="77777777" w:rsidR="00FB7872" w:rsidRDefault="00FB7872" w:rsidP="00FB7872">
      <w:r>
        <w:t>- put: upload 1 file</w:t>
      </w:r>
      <w:r>
        <w:br/>
        <w:t xml:space="preserve">  put</w:t>
      </w:r>
      <w:r>
        <w:br/>
        <w:t xml:space="preserve">  test.txt</w:t>
      </w:r>
      <w:r>
        <w:br/>
        <w:t>- mput: upload nhiều file</w:t>
      </w:r>
      <w:r>
        <w:br/>
        <w:t xml:space="preserve">  mput</w:t>
      </w:r>
      <w:r>
        <w:br/>
        <w:t xml:space="preserve">  test.txt virus.txt</w:t>
      </w:r>
      <w:r>
        <w:br/>
        <w:t xml:space="preserve">  (Nếu file chứa mã độc: `[SCAN] Ket qua quet virus: INFECTED` và không upload)</w:t>
      </w:r>
      <w:r>
        <w:br/>
        <w:t>- get: tải 1 file</w:t>
      </w:r>
      <w:r>
        <w:br/>
        <w:t>- mget: tải nhiều file</w:t>
      </w:r>
      <w:r>
        <w:br/>
        <w:t>- ls: liệt kê file server</w:t>
      </w:r>
    </w:p>
    <w:p w14:paraId="69D64973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📌</w:t>
      </w:r>
      <w:r>
        <w:t xml:space="preserve"> 6. Đặc điểm</w:t>
      </w:r>
    </w:p>
    <w:p w14:paraId="5CCCAD59" w14:textId="77777777" w:rsidR="00FB7872" w:rsidRDefault="00FB7872" w:rsidP="00FB7872">
      <w:r>
        <w:t>- Quét file bằng clamav_agent qua socket TCP, không copy thủ công.</w:t>
      </w:r>
      <w:r>
        <w:br/>
        <w:t>- Upload file nếu sạch.</w:t>
      </w:r>
      <w:r>
        <w:br/>
        <w:t>- Tải file về thư mục downloads/.</w:t>
      </w:r>
    </w:p>
    <w:p w14:paraId="332310BD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⚠</w:t>
      </w:r>
      <w:r>
        <w:t>️ 7. Vấn đề đã gặp</w:t>
      </w:r>
    </w:p>
    <w:p w14:paraId="63460198" w14:textId="77777777" w:rsidR="00FB7872" w:rsidRDefault="00FB7872" w:rsidP="00FB7872">
      <w:r>
        <w:t>- Lỗi thiếu database ClamAV, phải tự tải và copy thủ công.</w:t>
      </w:r>
      <w:r>
        <w:br/>
        <w:t>- Ban đầu lệnh clamscan không chạy được do không thêm đường dẫn đầy đủ.</w:t>
      </w:r>
      <w:r>
        <w:br/>
        <w:t>- Xử lý bằng system() trước, sau nâng cấp _popen để hiển thị tiến trình quét.</w:t>
      </w:r>
    </w:p>
    <w:p w14:paraId="0FB80362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8. File chạy</w:t>
      </w:r>
    </w:p>
    <w:p w14:paraId="21666DF1" w14:textId="77777777" w:rsidR="00FB7872" w:rsidRDefault="00FB7872" w:rsidP="00FB7872">
      <w:r>
        <w:t>- ftp_client.exe – Client.</w:t>
      </w:r>
      <w:r>
        <w:br/>
        <w:t>- clamav_agent.exe – Agent ClamAV.</w:t>
      </w:r>
      <w:r>
        <w:br/>
        <w:t>- Không cần sửa code server vì dùng FileZilla.</w:t>
      </w:r>
    </w:p>
    <w:p w14:paraId="719477E3" w14:textId="77777777" w:rsidR="00FB7872" w:rsidRDefault="00FB7872" w:rsidP="00FB7872">
      <w:pPr>
        <w:pStyle w:val="Heading1"/>
      </w:pPr>
      <w:r>
        <w:rPr>
          <w:rFonts w:ascii="Segoe UI Emoji" w:hAnsi="Segoe UI Emoji" w:cs="Segoe UI Emoji"/>
        </w:rPr>
        <w:t>✔</w:t>
      </w:r>
      <w:r>
        <w:t>️ 9. Kiểm thử</w:t>
      </w:r>
    </w:p>
    <w:p w14:paraId="2465A3E1" w14:textId="1AD69B1F" w:rsidR="00FB7872" w:rsidRDefault="00FB7872" w:rsidP="00FB7872">
      <w:r>
        <w:t>- Upload file bình thường: OK.</w:t>
      </w:r>
      <w:r>
        <w:br/>
        <w:t>- Upload file virus: bị từ chối.</w:t>
      </w:r>
      <w:r>
        <w:br/>
        <w:t>- List/Tải file: OK.</w:t>
      </w:r>
      <w:r>
        <w:br/>
        <w:t>- Multi-upload: có xác nhận prompt.</w:t>
      </w:r>
    </w:p>
    <w:p w14:paraId="16CF5F0A" w14:textId="6A88FD2D" w:rsidR="00A3703A" w:rsidRDefault="00FB7872">
      <w:pPr>
        <w:pStyle w:val="Title"/>
      </w:pPr>
      <w:r>
        <w:rPr>
          <w:rFonts w:ascii="Segoe UI Emoji" w:hAnsi="Segoe UI Emoji" w:cs="Segoe UI Emoji"/>
        </w:rPr>
        <w:lastRenderedPageBreak/>
        <w:t>📄</w:t>
      </w:r>
      <w:r>
        <w:t xml:space="preserve"> FTP CLIENT - CLAMAV AGENT - REPORT</w:t>
      </w:r>
    </w:p>
    <w:p w14:paraId="2C7DD116" w14:textId="77777777" w:rsidR="00A3703A" w:rsidRDefault="00FB7872">
      <w:pPr>
        <w:pStyle w:val="Heading1"/>
      </w:pPr>
      <w:r>
        <w:t>1</w:t>
      </w:r>
      <w:r>
        <w:t>️</w:t>
      </w:r>
      <w:r>
        <w:t>⃣</w:t>
      </w:r>
      <w:r>
        <w:t xml:space="preserve"> Overview</w:t>
      </w:r>
    </w:p>
    <w:p w14:paraId="71CAF349" w14:textId="77777777" w:rsidR="00A3703A" w:rsidRDefault="00FB7872">
      <w:r>
        <w:t>- H</w:t>
      </w:r>
      <w:r>
        <w:t>ệ</w:t>
      </w:r>
      <w:r>
        <w:t xml:space="preserve"> th</w:t>
      </w:r>
      <w:r>
        <w:t>ố</w:t>
      </w:r>
      <w:r>
        <w:t>ng FTP Client - FTP Server - ClamAV Agent ch</w:t>
      </w:r>
      <w:r>
        <w:t>ạ</w:t>
      </w:r>
      <w:r>
        <w:t>y trên Windows.</w:t>
      </w:r>
      <w:r>
        <w:br/>
        <w:t>- File upload truy</w:t>
      </w:r>
      <w:r>
        <w:t>ề</w:t>
      </w:r>
      <w:r>
        <w:t>n qua socket TCP, không copy th</w:t>
      </w:r>
      <w:r>
        <w:t>ủ</w:t>
      </w:r>
      <w:r>
        <w:t xml:space="preserve"> công.</w:t>
      </w:r>
      <w:r>
        <w:br/>
        <w:t>- M</w:t>
      </w:r>
      <w:r>
        <w:t>ọ</w:t>
      </w:r>
      <w:r>
        <w:t>i file upload đư</w:t>
      </w:r>
      <w:r>
        <w:t>ợ</w:t>
      </w:r>
      <w:r>
        <w:t>c g</w:t>
      </w:r>
      <w:r>
        <w:t>ử</w:t>
      </w:r>
      <w:r>
        <w:t>i t</w:t>
      </w:r>
      <w:r>
        <w:t>ớ</w:t>
      </w:r>
      <w:r>
        <w:t>i ClamAV Agent quét trư</w:t>
      </w:r>
      <w:r>
        <w:t>ớ</w:t>
      </w:r>
      <w:r>
        <w:t>c.</w:t>
      </w:r>
      <w:r>
        <w:br/>
        <w:t>- Agent ch</w:t>
      </w:r>
      <w:r>
        <w:t>ạ</w:t>
      </w:r>
      <w:r>
        <w:t xml:space="preserve">y </w:t>
      </w:r>
      <w:r>
        <w:t>clamscan.exe b</w:t>
      </w:r>
      <w:r>
        <w:t>ằ</w:t>
      </w:r>
      <w:r>
        <w:t>ng system ho</w:t>
      </w:r>
      <w:r>
        <w:t>ặ</w:t>
      </w:r>
      <w:r>
        <w:t>c _popen, tr</w:t>
      </w:r>
      <w:r>
        <w:t>ả</w:t>
      </w:r>
      <w:r>
        <w:t xml:space="preserve"> v</w:t>
      </w:r>
      <w:r>
        <w:t>ề</w:t>
      </w:r>
      <w:r>
        <w:t xml:space="preserve"> OK ho</w:t>
      </w:r>
      <w:r>
        <w:t>ặ</w:t>
      </w:r>
      <w:r>
        <w:t>c INFECTED.</w:t>
      </w:r>
      <w:r>
        <w:br/>
        <w:t>- Ch</w:t>
      </w:r>
      <w:r>
        <w:t>ỉ</w:t>
      </w:r>
      <w:r>
        <w:t xml:space="preserve"> file s</w:t>
      </w:r>
      <w:r>
        <w:t>ạ</w:t>
      </w:r>
      <w:r>
        <w:t>ch m</w:t>
      </w:r>
      <w:r>
        <w:t>ớ</w:t>
      </w:r>
      <w:r>
        <w:t>i upload.</w:t>
      </w:r>
      <w:r>
        <w:br/>
        <w:t>- H</w:t>
      </w:r>
      <w:r>
        <w:t>ỗ</w:t>
      </w:r>
      <w:r>
        <w:t xml:space="preserve"> tr</w:t>
      </w:r>
      <w:r>
        <w:t>ợ</w:t>
      </w:r>
      <w:r>
        <w:t xml:space="preserve"> get, mget, put, mput, ls, prompt.</w:t>
      </w:r>
    </w:p>
    <w:p w14:paraId="11E41D80" w14:textId="77777777" w:rsidR="00A3703A" w:rsidRDefault="00FB7872">
      <w:pPr>
        <w:pStyle w:val="Heading1"/>
      </w:pPr>
      <w:r>
        <w:t>2</w:t>
      </w:r>
      <w:r>
        <w:t>️</w:t>
      </w:r>
      <w:r>
        <w:t>⃣</w:t>
      </w:r>
      <w:r>
        <w:t xml:space="preserve"> Architecture Diagram</w:t>
      </w:r>
    </w:p>
    <w:p w14:paraId="774C7337" w14:textId="5E8765EA" w:rsidR="00A3703A" w:rsidRDefault="00FB7872">
      <w:r>
        <w:t xml:space="preserve">+----------------+        </w:t>
      </w:r>
      <w:r>
        <w:t xml:space="preserve">TCP/21     </w:t>
      </w:r>
      <w:r>
        <w:tab/>
      </w:r>
      <w:r>
        <w:t xml:space="preserve"> +----------------+</w:t>
      </w:r>
      <w:r>
        <w:br/>
        <w:t xml:space="preserve">|                </w:t>
      </w:r>
      <w:r>
        <w:tab/>
      </w:r>
      <w:r>
        <w:t>|-----------------&gt;</w:t>
      </w:r>
      <w:r>
        <w:tab/>
      </w:r>
      <w:r>
        <w:t xml:space="preserve">|     </w:t>
      </w:r>
      <w:r>
        <w:t xml:space="preserve">           </w:t>
      </w:r>
      <w:r>
        <w:tab/>
      </w:r>
      <w:r>
        <w:t>|</w:t>
      </w:r>
      <w:r>
        <w:br/>
        <w:t xml:space="preserve">|   FTP Client   </w:t>
      </w:r>
      <w:r>
        <w:tab/>
      </w:r>
      <w:r>
        <w:t xml:space="preserve">|                  </w:t>
      </w:r>
      <w:r>
        <w:tab/>
      </w:r>
      <w:r>
        <w:t xml:space="preserve">|   FTP Server   </w:t>
      </w:r>
      <w:r>
        <w:tab/>
      </w:r>
      <w:r>
        <w:t>|</w:t>
      </w:r>
      <w:r>
        <w:br/>
        <w:t xml:space="preserve">|                </w:t>
      </w:r>
      <w:r>
        <w:tab/>
      </w:r>
      <w:r>
        <w:t>|&lt;-----------------</w:t>
      </w:r>
      <w:r>
        <w:tab/>
      </w:r>
      <w:r>
        <w:t xml:space="preserve">|                </w:t>
      </w:r>
      <w:r>
        <w:tab/>
      </w:r>
      <w:r>
        <w:t>|</w:t>
      </w:r>
      <w:r>
        <w:br/>
        <w:t xml:space="preserve">+----------------+                  </w:t>
      </w:r>
      <w:r>
        <w:tab/>
      </w:r>
      <w:r>
        <w:t>+----------------+</w:t>
      </w:r>
      <w:r>
        <w:br/>
      </w:r>
      <w:r>
        <w:br/>
        <w:t xml:space="preserve">   |</w:t>
      </w:r>
      <w:r>
        <w:br/>
        <w:t xml:space="preserve">   | TCP/8888 (scan)</w:t>
      </w:r>
      <w:r>
        <w:br/>
        <w:t xml:space="preserve">   v</w:t>
      </w:r>
      <w:r>
        <w:br/>
        <w:t>+----------------+</w:t>
      </w:r>
      <w:r>
        <w:br/>
        <w:t>| ClamAV Agent   |</w:t>
      </w:r>
      <w:r>
        <w:br/>
        <w:t>+-------</w:t>
      </w:r>
      <w:r>
        <w:t>---------+</w:t>
      </w:r>
    </w:p>
    <w:p w14:paraId="4AECFC44" w14:textId="77777777" w:rsidR="00A3703A" w:rsidRDefault="00FB7872">
      <w:pPr>
        <w:pStyle w:val="Heading1"/>
      </w:pPr>
      <w:r>
        <w:t>3</w:t>
      </w:r>
      <w:r>
        <w:t>️</w:t>
      </w:r>
      <w:r>
        <w:t>⃣</w:t>
      </w:r>
      <w:r>
        <w:t xml:space="preserve"> Screenshots</w:t>
      </w:r>
    </w:p>
    <w:p w14:paraId="00969D24" w14:textId="77777777" w:rsidR="00A3703A" w:rsidRDefault="00FB7872">
      <w:r>
        <w:t xml:space="preserve">Thêm </w:t>
      </w:r>
      <w:r>
        <w:t>ả</w:t>
      </w:r>
      <w:r>
        <w:t>nh minh h</w:t>
      </w:r>
      <w:r>
        <w:t>ọ</w:t>
      </w:r>
      <w:r>
        <w:t>a:</w:t>
      </w:r>
      <w:r>
        <w:br/>
        <w:t>- Agent nghe port 8888</w:t>
      </w:r>
      <w:r>
        <w:br/>
        <w:t>- Client quét virus, upload OK</w:t>
      </w:r>
      <w:r>
        <w:br/>
        <w:t>- Virus.txt b</w:t>
      </w:r>
      <w:r>
        <w:t>ị</w:t>
      </w:r>
      <w:r>
        <w:t xml:space="preserve"> t</w:t>
      </w:r>
      <w:r>
        <w:t>ừ</w:t>
      </w:r>
      <w:r>
        <w:t xml:space="preserve"> ch</w:t>
      </w:r>
      <w:r>
        <w:t>ố</w:t>
      </w:r>
      <w:r>
        <w:t>i</w:t>
      </w:r>
      <w:r>
        <w:br/>
        <w:t>- File t</w:t>
      </w:r>
      <w:r>
        <w:t>ả</w:t>
      </w:r>
      <w:r>
        <w:t>i v</w:t>
      </w:r>
      <w:r>
        <w:t>ề</w:t>
      </w:r>
      <w:r>
        <w:t xml:space="preserve"> trong thư m</w:t>
      </w:r>
      <w:r>
        <w:t>ụ</w:t>
      </w:r>
      <w:r>
        <w:t>c downloads/</w:t>
      </w:r>
    </w:p>
    <w:p w14:paraId="2D1718CA" w14:textId="77777777" w:rsidR="00A3703A" w:rsidRDefault="00FB7872">
      <w:pPr>
        <w:pStyle w:val="Heading1"/>
      </w:pPr>
      <w:r>
        <w:t>4</w:t>
      </w:r>
      <w:r>
        <w:t>️</w:t>
      </w:r>
      <w:r>
        <w:t>⃣</w:t>
      </w:r>
      <w:r>
        <w:t xml:space="preserve"> Problems &amp; Solutions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03A" w14:paraId="19BA67C3" w14:textId="77777777">
        <w:tc>
          <w:tcPr>
            <w:tcW w:w="4320" w:type="dxa"/>
          </w:tcPr>
          <w:p w14:paraId="6A1EC563" w14:textId="77777777" w:rsidR="00A3703A" w:rsidRDefault="00FB7872">
            <w:r>
              <w:t>V</w:t>
            </w:r>
            <w:r>
              <w:t>ấ</w:t>
            </w:r>
            <w:r>
              <w:t>n đ</w:t>
            </w:r>
            <w:r>
              <w:t>ề</w:t>
            </w:r>
          </w:p>
        </w:tc>
        <w:tc>
          <w:tcPr>
            <w:tcW w:w="4320" w:type="dxa"/>
          </w:tcPr>
          <w:p w14:paraId="398761A9" w14:textId="77777777" w:rsidR="00A3703A" w:rsidRDefault="00FB7872">
            <w:r>
              <w:t>Cách gi</w:t>
            </w:r>
            <w:r>
              <w:t>ả</w:t>
            </w:r>
            <w:r>
              <w:t>i quy</w:t>
            </w:r>
            <w:r>
              <w:t>ế</w:t>
            </w:r>
            <w:r>
              <w:t>t</w:t>
            </w:r>
          </w:p>
        </w:tc>
      </w:tr>
      <w:tr w:rsidR="00A3703A" w14:paraId="6C6DD814" w14:textId="77777777">
        <w:tc>
          <w:tcPr>
            <w:tcW w:w="4320" w:type="dxa"/>
          </w:tcPr>
          <w:p w14:paraId="1F2B75BD" w14:textId="77777777" w:rsidR="00A3703A" w:rsidRDefault="00FB7872">
            <w:r>
              <w:t>ClamAV không có database</w:t>
            </w:r>
          </w:p>
        </w:tc>
        <w:tc>
          <w:tcPr>
            <w:tcW w:w="4320" w:type="dxa"/>
          </w:tcPr>
          <w:p w14:paraId="61509B97" w14:textId="77777777" w:rsidR="00A3703A" w:rsidRDefault="00FB7872">
            <w:r>
              <w:t>T</w:t>
            </w:r>
            <w:r>
              <w:t>ả</w:t>
            </w:r>
            <w:r>
              <w:t>i DB b</w:t>
            </w:r>
            <w:r>
              <w:t>ằ</w:t>
            </w:r>
            <w:r>
              <w:t>ng tay, ch</w:t>
            </w:r>
            <w:r>
              <w:t>ỉ</w:t>
            </w:r>
            <w:r>
              <w:t xml:space="preserve"> đ</w:t>
            </w:r>
            <w:r>
              <w:t>ị</w:t>
            </w:r>
            <w:r>
              <w:t>nh --database</w:t>
            </w:r>
          </w:p>
        </w:tc>
      </w:tr>
      <w:tr w:rsidR="00A3703A" w14:paraId="48DD22C0" w14:textId="77777777">
        <w:tc>
          <w:tcPr>
            <w:tcW w:w="4320" w:type="dxa"/>
          </w:tcPr>
          <w:p w14:paraId="4D076A81" w14:textId="77777777" w:rsidR="00A3703A" w:rsidRDefault="00FB7872">
            <w:r>
              <w:lastRenderedPageBreak/>
              <w:t>Font l</w:t>
            </w:r>
            <w:r>
              <w:t>ỗ</w:t>
            </w:r>
            <w:r>
              <w:t>i terminal</w:t>
            </w:r>
          </w:p>
        </w:tc>
        <w:tc>
          <w:tcPr>
            <w:tcW w:w="4320" w:type="dxa"/>
          </w:tcPr>
          <w:p w14:paraId="308DBECA" w14:textId="77777777" w:rsidR="00A3703A" w:rsidRDefault="00FB7872">
            <w:r>
              <w:t>Đ</w:t>
            </w:r>
            <w:r>
              <w:t>ổ</w:t>
            </w:r>
            <w:r>
              <w:t>i codepage ho</w:t>
            </w:r>
            <w:r>
              <w:t>ặ</w:t>
            </w:r>
            <w:r>
              <w:t>c font</w:t>
            </w:r>
          </w:p>
        </w:tc>
      </w:tr>
      <w:tr w:rsidR="00A3703A" w14:paraId="74B82705" w14:textId="77777777">
        <w:tc>
          <w:tcPr>
            <w:tcW w:w="4320" w:type="dxa"/>
          </w:tcPr>
          <w:p w14:paraId="668AF1A5" w14:textId="77777777" w:rsidR="00A3703A" w:rsidRDefault="00FB7872">
            <w:r>
              <w:t>clamscan không ch</w:t>
            </w:r>
            <w:r>
              <w:t>ạ</w:t>
            </w:r>
            <w:r>
              <w:t>y</w:t>
            </w:r>
          </w:p>
        </w:tc>
        <w:tc>
          <w:tcPr>
            <w:tcW w:w="4320" w:type="dxa"/>
          </w:tcPr>
          <w:p w14:paraId="7B65353C" w14:textId="77777777" w:rsidR="00A3703A" w:rsidRDefault="00FB7872">
            <w:r>
              <w:t>Dùng path tuy</w:t>
            </w:r>
            <w:r>
              <w:t>ệ</w:t>
            </w:r>
            <w:r>
              <w:t>t đ</w:t>
            </w:r>
            <w:r>
              <w:t>ố</w:t>
            </w:r>
            <w:r>
              <w:t>i</w:t>
            </w:r>
          </w:p>
        </w:tc>
      </w:tr>
      <w:tr w:rsidR="00A3703A" w14:paraId="4AE37F7A" w14:textId="77777777">
        <w:tc>
          <w:tcPr>
            <w:tcW w:w="4320" w:type="dxa"/>
          </w:tcPr>
          <w:p w14:paraId="57BDDE21" w14:textId="77777777" w:rsidR="00A3703A" w:rsidRDefault="00FB7872">
            <w:r>
              <w:t>Quét lâu, không th</w:t>
            </w:r>
            <w:r>
              <w:t>ấ</w:t>
            </w:r>
            <w:r>
              <w:t>y ti</w:t>
            </w:r>
            <w:r>
              <w:t>ế</w:t>
            </w:r>
            <w:r>
              <w:t>n trình</w:t>
            </w:r>
          </w:p>
        </w:tc>
        <w:tc>
          <w:tcPr>
            <w:tcW w:w="4320" w:type="dxa"/>
          </w:tcPr>
          <w:p w14:paraId="29FF86CF" w14:textId="77777777" w:rsidR="00A3703A" w:rsidRDefault="00FB7872">
            <w:r>
              <w:t>Dùng _popen đ</w:t>
            </w:r>
            <w:r>
              <w:t>ể</w:t>
            </w:r>
            <w:r>
              <w:t xml:space="preserve"> in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A3703A" w14:paraId="75181818" w14:textId="77777777">
        <w:tc>
          <w:tcPr>
            <w:tcW w:w="4320" w:type="dxa"/>
          </w:tcPr>
          <w:p w14:paraId="149E41B7" w14:textId="77777777" w:rsidR="00A3703A" w:rsidRDefault="00FB7872">
            <w:r>
              <w:t>File t</w:t>
            </w:r>
            <w:r>
              <w:t>ả</w:t>
            </w:r>
            <w:r>
              <w:t>i trùng tên</w:t>
            </w:r>
          </w:p>
        </w:tc>
        <w:tc>
          <w:tcPr>
            <w:tcW w:w="4320" w:type="dxa"/>
          </w:tcPr>
          <w:p w14:paraId="164BCD85" w14:textId="77777777" w:rsidR="00A3703A" w:rsidRDefault="00FB7872">
            <w:r>
              <w:t>T</w:t>
            </w:r>
            <w:r>
              <w:t>ạ</w:t>
            </w:r>
            <w:r>
              <w:t>o thư m</w:t>
            </w:r>
            <w:r>
              <w:t>ụ</w:t>
            </w:r>
            <w:r>
              <w:t>c downloads/</w:t>
            </w:r>
          </w:p>
        </w:tc>
      </w:tr>
      <w:tr w:rsidR="00A3703A" w14:paraId="172FD202" w14:textId="77777777">
        <w:tc>
          <w:tcPr>
            <w:tcW w:w="4320" w:type="dxa"/>
          </w:tcPr>
          <w:p w14:paraId="38613413" w14:textId="77777777" w:rsidR="00A3703A" w:rsidRDefault="00FB7872">
            <w:r>
              <w:t>Active mode PORT l</w:t>
            </w:r>
            <w:r>
              <w:t>ỗ</w:t>
            </w:r>
            <w:r>
              <w:t>i</w:t>
            </w:r>
          </w:p>
        </w:tc>
        <w:tc>
          <w:tcPr>
            <w:tcW w:w="4320" w:type="dxa"/>
          </w:tcPr>
          <w:p w14:paraId="0417915A" w14:textId="77777777" w:rsidR="00A3703A" w:rsidRDefault="00FB7872">
            <w:r>
              <w:t>Bind socket đúng, t</w:t>
            </w:r>
            <w:r>
              <w:t>ự</w:t>
            </w:r>
            <w:r>
              <w:t xml:space="preserve"> tính </w:t>
            </w:r>
            <w:r>
              <w:t>port</w:t>
            </w:r>
          </w:p>
        </w:tc>
      </w:tr>
    </w:tbl>
    <w:p w14:paraId="209865EE" w14:textId="77777777" w:rsidR="00A3703A" w:rsidRDefault="00FB7872">
      <w:pPr>
        <w:pStyle w:val="Heading1"/>
      </w:pPr>
      <w:r>
        <w:t>5</w:t>
      </w:r>
      <w:r>
        <w:t>️</w:t>
      </w:r>
      <w:r>
        <w:t>⃣</w:t>
      </w:r>
      <w:r>
        <w:t xml:space="preserve"> How Each Requirement Was Fulfilled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703A" w14:paraId="504739A3" w14:textId="77777777">
        <w:tc>
          <w:tcPr>
            <w:tcW w:w="4320" w:type="dxa"/>
          </w:tcPr>
          <w:p w14:paraId="118B0EB7" w14:textId="77777777" w:rsidR="00A3703A" w:rsidRDefault="00FB7872">
            <w:r>
              <w:t>Yêu c</w:t>
            </w:r>
            <w:r>
              <w:t>ầ</w:t>
            </w:r>
            <w:r>
              <w:t>u</w:t>
            </w:r>
          </w:p>
        </w:tc>
        <w:tc>
          <w:tcPr>
            <w:tcW w:w="4320" w:type="dxa"/>
          </w:tcPr>
          <w:p w14:paraId="1EC03F40" w14:textId="77777777" w:rsidR="00A3703A" w:rsidRDefault="00FB7872">
            <w:r>
              <w:t>Tr</w:t>
            </w:r>
            <w:r>
              <w:t>ạ</w:t>
            </w:r>
            <w:r>
              <w:t>ng thái</w:t>
            </w:r>
          </w:p>
        </w:tc>
      </w:tr>
      <w:tr w:rsidR="00A3703A" w14:paraId="77FE4078" w14:textId="77777777">
        <w:tc>
          <w:tcPr>
            <w:tcW w:w="4320" w:type="dxa"/>
          </w:tcPr>
          <w:p w14:paraId="577B15AE" w14:textId="77777777" w:rsidR="00A3703A" w:rsidRDefault="00FB7872">
            <w:r>
              <w:t>Truy</w:t>
            </w:r>
            <w:r>
              <w:t>ề</w:t>
            </w:r>
            <w:r>
              <w:t>n file qua socket TCP</w:t>
            </w:r>
          </w:p>
        </w:tc>
        <w:tc>
          <w:tcPr>
            <w:tcW w:w="4320" w:type="dxa"/>
          </w:tcPr>
          <w:p w14:paraId="27FB8A88" w14:textId="77777777" w:rsidR="00A3703A" w:rsidRDefault="00FB7872">
            <w:r>
              <w:t>✅</w:t>
            </w:r>
          </w:p>
        </w:tc>
      </w:tr>
      <w:tr w:rsidR="00A3703A" w14:paraId="4378B7C9" w14:textId="77777777">
        <w:tc>
          <w:tcPr>
            <w:tcW w:w="4320" w:type="dxa"/>
          </w:tcPr>
          <w:p w14:paraId="6FFC3D38" w14:textId="77777777" w:rsidR="00A3703A" w:rsidRDefault="00FB7872">
            <w:r>
              <w:t>Không system copy</w:t>
            </w:r>
          </w:p>
        </w:tc>
        <w:tc>
          <w:tcPr>
            <w:tcW w:w="4320" w:type="dxa"/>
          </w:tcPr>
          <w:p w14:paraId="3AC57079" w14:textId="77777777" w:rsidR="00A3703A" w:rsidRDefault="00FB7872">
            <w:r>
              <w:t>✅</w:t>
            </w:r>
          </w:p>
        </w:tc>
      </w:tr>
      <w:tr w:rsidR="00A3703A" w14:paraId="26961707" w14:textId="77777777">
        <w:tc>
          <w:tcPr>
            <w:tcW w:w="4320" w:type="dxa"/>
          </w:tcPr>
          <w:p w14:paraId="092F6E18" w14:textId="77777777" w:rsidR="00A3703A" w:rsidRDefault="00FB7872">
            <w:r>
              <w:t>Quét virus v</w:t>
            </w:r>
            <w:r>
              <w:t>ớ</w:t>
            </w:r>
            <w:r>
              <w:t>i ClamAV</w:t>
            </w:r>
          </w:p>
        </w:tc>
        <w:tc>
          <w:tcPr>
            <w:tcW w:w="4320" w:type="dxa"/>
          </w:tcPr>
          <w:p w14:paraId="7B9F3A8C" w14:textId="77777777" w:rsidR="00A3703A" w:rsidRDefault="00FB7872">
            <w:r>
              <w:t>✅</w:t>
            </w:r>
          </w:p>
        </w:tc>
      </w:tr>
      <w:tr w:rsidR="00A3703A" w14:paraId="0C25A7E2" w14:textId="77777777">
        <w:tc>
          <w:tcPr>
            <w:tcW w:w="4320" w:type="dxa"/>
          </w:tcPr>
          <w:p w14:paraId="66FE3F48" w14:textId="77777777" w:rsidR="00A3703A" w:rsidRDefault="00FB7872">
            <w:r>
              <w:t>Agent riêng TCP/8888</w:t>
            </w:r>
          </w:p>
        </w:tc>
        <w:tc>
          <w:tcPr>
            <w:tcW w:w="4320" w:type="dxa"/>
          </w:tcPr>
          <w:p w14:paraId="42CEA1E5" w14:textId="77777777" w:rsidR="00A3703A" w:rsidRDefault="00FB7872">
            <w:r>
              <w:t>✅</w:t>
            </w:r>
          </w:p>
        </w:tc>
      </w:tr>
      <w:tr w:rsidR="00A3703A" w14:paraId="562F235A" w14:textId="77777777">
        <w:tc>
          <w:tcPr>
            <w:tcW w:w="4320" w:type="dxa"/>
          </w:tcPr>
          <w:p w14:paraId="1BA64CD7" w14:textId="77777777" w:rsidR="00A3703A" w:rsidRDefault="00FB7872">
            <w:r>
              <w:t>put, mput, get, mget, ls</w:t>
            </w:r>
          </w:p>
        </w:tc>
        <w:tc>
          <w:tcPr>
            <w:tcW w:w="4320" w:type="dxa"/>
          </w:tcPr>
          <w:p w14:paraId="55DE8F5F" w14:textId="77777777" w:rsidR="00A3703A" w:rsidRDefault="00FB7872">
            <w:r>
              <w:t>✅</w:t>
            </w:r>
          </w:p>
        </w:tc>
      </w:tr>
      <w:tr w:rsidR="00A3703A" w14:paraId="2A0570B8" w14:textId="77777777">
        <w:tc>
          <w:tcPr>
            <w:tcW w:w="4320" w:type="dxa"/>
          </w:tcPr>
          <w:p w14:paraId="696C067D" w14:textId="77777777" w:rsidR="00A3703A" w:rsidRDefault="00FB7872">
            <w:r>
              <w:t>prompt toggle</w:t>
            </w:r>
          </w:p>
        </w:tc>
        <w:tc>
          <w:tcPr>
            <w:tcW w:w="4320" w:type="dxa"/>
          </w:tcPr>
          <w:p w14:paraId="7041DE98" w14:textId="77777777" w:rsidR="00A3703A" w:rsidRDefault="00FB7872">
            <w:r>
              <w:t>✅</w:t>
            </w:r>
          </w:p>
        </w:tc>
      </w:tr>
      <w:tr w:rsidR="00A3703A" w14:paraId="252CF186" w14:textId="77777777">
        <w:tc>
          <w:tcPr>
            <w:tcW w:w="4320" w:type="dxa"/>
          </w:tcPr>
          <w:p w14:paraId="2DC2144B" w14:textId="77777777" w:rsidR="00A3703A" w:rsidRDefault="00FB7872">
            <w:r>
              <w:t>Ch</w:t>
            </w:r>
            <w:r>
              <w:t>ạ</w:t>
            </w:r>
            <w:r>
              <w:t xml:space="preserve">y Windows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</w:p>
        </w:tc>
        <w:tc>
          <w:tcPr>
            <w:tcW w:w="4320" w:type="dxa"/>
          </w:tcPr>
          <w:p w14:paraId="099145BC" w14:textId="77777777" w:rsidR="00A3703A" w:rsidRDefault="00FB7872">
            <w:r>
              <w:t>✅</w:t>
            </w:r>
          </w:p>
        </w:tc>
      </w:tr>
      <w:tr w:rsidR="00A3703A" w14:paraId="0855C180" w14:textId="77777777">
        <w:tc>
          <w:tcPr>
            <w:tcW w:w="4320" w:type="dxa"/>
          </w:tcPr>
          <w:p w14:paraId="483A6C4F" w14:textId="77777777" w:rsidR="00A3703A" w:rsidRDefault="00FB7872">
            <w:r>
              <w:t>Hư</w:t>
            </w:r>
            <w:r>
              <w:t>ớ</w:t>
            </w:r>
            <w:r>
              <w:t>ng d</w:t>
            </w:r>
            <w:r>
              <w:t>ẫ</w:t>
            </w:r>
            <w:r>
              <w:t xml:space="preserve">n </w:t>
            </w:r>
            <w:r>
              <w:t>server, DB, agent</w:t>
            </w:r>
          </w:p>
        </w:tc>
        <w:tc>
          <w:tcPr>
            <w:tcW w:w="4320" w:type="dxa"/>
          </w:tcPr>
          <w:p w14:paraId="0459E93F" w14:textId="77777777" w:rsidR="00A3703A" w:rsidRDefault="00FB7872">
            <w:r>
              <w:t>✅</w:t>
            </w:r>
          </w:p>
        </w:tc>
      </w:tr>
    </w:tbl>
    <w:p w14:paraId="5CECF409" w14:textId="77777777" w:rsidR="00A3703A" w:rsidRDefault="00FB7872">
      <w:pPr>
        <w:pStyle w:val="Heading1"/>
      </w:pPr>
      <w:r>
        <w:t>✅</w:t>
      </w:r>
      <w:r>
        <w:t xml:space="preserve"> Instructions</w:t>
      </w:r>
    </w:p>
    <w:p w14:paraId="095AE161" w14:textId="3609BC92" w:rsidR="00A3703A" w:rsidRDefault="00FB7872">
      <w:r>
        <w:t>**FTP Server**</w:t>
      </w:r>
      <w:r>
        <w:br/>
        <w:t>- FileZilla Server, user testuser / 12345, folder F:\FTP_DATA</w:t>
      </w:r>
      <w:r>
        <w:br/>
      </w:r>
      <w:r>
        <w:br/>
        <w:t>**ClamAV**</w:t>
      </w:r>
      <w:r>
        <w:br/>
        <w:t>- Cài Windows version, t</w:t>
      </w:r>
      <w:r>
        <w:t>ự</w:t>
      </w:r>
      <w:r>
        <w:t xml:space="preserve"> t</w:t>
      </w:r>
      <w:r>
        <w:t>ả</w:t>
      </w:r>
      <w:r>
        <w:t>i DB, ch</w:t>
      </w:r>
      <w:r>
        <w:t>ỉ</w:t>
      </w:r>
      <w:r>
        <w:t xml:space="preserve"> đ</w:t>
      </w:r>
      <w:r>
        <w:t>ị</w:t>
      </w:r>
      <w:r>
        <w:t>nh --database</w:t>
      </w:r>
      <w:r>
        <w:br/>
      </w:r>
      <w:r>
        <w:br/>
        <w:t>**Run**</w:t>
      </w:r>
      <w:r>
        <w:br/>
        <w:t>clamav_agent.exe</w:t>
      </w:r>
      <w:r>
        <w:br/>
        <w:t>ftp_client.exe</w:t>
      </w:r>
    </w:p>
    <w:p w14:paraId="2E93EB61" w14:textId="7BB9C6DF" w:rsidR="00FB7872" w:rsidRDefault="00FB7872"/>
    <w:p w14:paraId="210F42AA" w14:textId="61980153" w:rsidR="00FB7872" w:rsidRDefault="00FB7872">
      <w:r>
        <w:t>Tác giả: [</w:t>
      </w:r>
      <w:r>
        <w:t>Võ</w:t>
      </w:r>
      <w:r>
        <w:rPr>
          <w:lang w:val="vi-VN"/>
        </w:rPr>
        <w:t xml:space="preserve"> Minh Huy</w:t>
      </w:r>
      <w:r>
        <w:t>] – Môn Socket Programming 2025</w:t>
      </w:r>
    </w:p>
    <w:sectPr w:rsidR="00FB7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703A"/>
    <w:rsid w:val="00AA1D8D"/>
    <w:rsid w:val="00B47730"/>
    <w:rsid w:val="00CB0664"/>
    <w:rsid w:val="00FB78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9C8E1"/>
  <w14:defaultImageDpi w14:val="300"/>
  <w15:docId w15:val="{F14DEAAD-0536-4CA2-892B-BA404893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 Vox</cp:lastModifiedBy>
  <cp:revision>2</cp:revision>
  <dcterms:created xsi:type="dcterms:W3CDTF">2013-12-23T23:15:00Z</dcterms:created>
  <dcterms:modified xsi:type="dcterms:W3CDTF">2025-08-03T14:41:00Z</dcterms:modified>
  <cp:category/>
</cp:coreProperties>
</file>